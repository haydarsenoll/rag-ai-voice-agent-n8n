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Axezi Hakkında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Axezi, 2010 yılından bu yana Kadıköy’de hizmet veren özgün bir tavuk restoranıdır.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Özellikle orijinal baharat karışımıyla hazırlanan kızarmış tavuklarımız, lezzetiyle efsaneleşmiştir.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Kadıköy şubemiz, sıcak atmosferi ve hızlı servisiyle bölgenin en çok tercih edilen mekanları arasındadır.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Tüm tavuklarımız günlük ve taze olarak işlenir, helal sertifikalıdır.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Restoranımızda 60 kişilik oturma alanı, ücretsiz Wi-Fi, klima ve çocuk oyun köşesi bulunmaktadır.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Gıda güvenliği ve hijyen en önemli önceliklerimizdir. Tüm çalışanlarımız bu konuda eğitimlidir.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Axezi olarak paket servis hizmetimizin yanı sıra, mobil uygulama üzerinden sadakat puanı kazanabilirsiniz.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Vejetaryen seçeneklerimiz mevcuttur. Ayrıca glutensiz ürün taleplerini de karşılayabiliyoruz.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Axezi Kadıköy olarak misyonumuz; lezzetli yemekleri, hızlı servisle ve güler yüzle sunmaktır.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Geri bildirimlerinizi önemsiyoruz. Web sitemizden veya uygulamamızdan bize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Ulaşabilirsiniz.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k7rmstjd99j9" w:id="0"/>
      <w:bookmarkEnd w:id="0"/>
      <w:r w:rsidDel="00000000" w:rsidR="00000000" w:rsidRPr="00000000">
        <w:rPr>
          <w:rtl w:val="0"/>
        </w:rPr>
        <w:t xml:space="preserve">Sıkça Sorulan Sorular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🕐 Hangi saatlerde açıksınız?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Her gün 10:00 - 22:00 saatleri arasında açığız.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📦 Paket servisiniz var mı?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Evet, Yemeksepeti ve Getir üzerinden sipariş verebilirsiniz.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🚗 Kendi kuryenizle teslimat yapıyor musunuz?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Evet, 5 km'ye kadar kendi kuryemizle teslimat yapıyoruz.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💳 Hangi ödeme yöntemlerini kabul ediyorsunuz?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Nakit, kredi kartı ve temassız ödeme kabul ediyoruz.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📱 Mobil uygulamanız var mı?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Evet, App Store ve Google Play'de Axezi uygulamamız mevcut.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🍗 Tavuklarınız helal mi?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Evet, tüm ürünlerimiz helal sertifikalıdır.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📍 Şubeniz nerede?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İstanbul, Kadıköy Rıhtım Caddesi No:22'deyiz.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🪑 Rezervasyon alıyor musunuz?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Hayır, hızlı servis restoranı olduğumuz için rezervasyon almıyoruz.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🥗 Vejetaryen seçenek var mı?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Evet, salata ve bazı garnitürlerimiz vejetaryendir.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🚻 Restoranda tuvalet var mı?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Evet, müşterilerimize özel temiz tuvaletimiz mevcuttur.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k8vipksog9a4" w:id="1"/>
      <w:bookmarkEnd w:id="1"/>
      <w:r w:rsidDel="00000000" w:rsidR="00000000" w:rsidRPr="00000000">
        <w:rPr>
          <w:rtl w:val="0"/>
        </w:rPr>
        <w:t xml:space="preserve">Axezi Menü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🍗 Orijinal Kızarmış Tavuk (2 parça) - 120 TL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🍗 Orijinal Kızarmış Tavuk (4 parça) - 200 TL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🍗 Hot Wings (6 parça) - 140 TL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🍗 Hot Wings (12 parça) - 250 TL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🍔 Zinger Burger Menü - 165 TL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🍔 Twister Menü - 155 TL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🍔 Double Krunch Burger - 160 TL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🍟 Patates Kızartması (Küçük) - 45 TL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🍟 Patates Kızartması (Büyük) - 60 TL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🥤 Pepsi 33cl - 25 TL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🥤 Pepsi Max 33cl - 25 TL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🥤 Ice Tea Limon - 25 TL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🥤 Su - 15 TL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🍗 Boneless Kutusu (8 parça) - 190 TL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🥗 Mevsim Salata - 60 TL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🍲 Tavuklu Noodle - 130 TL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🍲 Çıtır Tavuklu Pilav - 110 TL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🍕 Tavuklu Pizza Dilimi - 75 TL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🥪 Tavuklu Sandviç - 90 TL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🍛 Acılı Tavuk Soslu Pilav - 125 TL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🍚 Beyaz Pilav - 35 TL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🍜 Tavuk Suyu Çorba - 55 TL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🍜 Domates Çorbası - 50 TL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🍜 Mısır Çorbası - 50 TL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🍮 Fırın Sütlaç - 45 TL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🍰 Cheesecake Dilimi - 70 TL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🍫 Çikolatalı Pasta - 65 TL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🍦 Dondurma (3 top) - 50 TL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🍩 Mini Donut (6'lı) - 55 TL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🍪 Kurabiye (2 adet) - 30 TL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5LhEjn+VELwVVy8j3Oy8CGhABw==">CgMxLjAyDmguazdybXN0amQ5OWo5Mg5oLms4dmlwa3NvZzlhNDgAciExWTBmT0lnZkNObTVVakZ4R3lFYnBMR3NLUDdveGR5bWs=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